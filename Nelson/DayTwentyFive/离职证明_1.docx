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离职证明</w:t>
      </w:r>
    </w:p>
    <w:p>
      <w:r>
        <w:t>兹证明 Erin Davidson MD 在 Smith-Rodriguez 工作，并于 1972-12-23 正式离职。</w:t>
      </w:r>
    </w:p>
    <w:p>
      <w:r>
        <w:t>Erin Davidson MD 在本公司的表现一直非常优秀，感谢其为公司做出的贡献。</w:t>
      </w:r>
    </w:p>
    <w:p>
      <w:r>
        <w:t>公司全体同仁祝愿 Erin Davidson MD 在未来的工作和生活中一切顺利，事业更上一层楼。</w:t>
      </w:r>
    </w:p>
    <w:p>
      <w:r>
        <w:t>公司：Smith-Rodriguez</w:t>
      </w:r>
    </w:p>
    <w:p>
      <w:r>
        <w:t>签名：_________________</w:t>
      </w:r>
    </w:p>
    <w:p>
      <w:r>
        <w:t>日期：1972-12-23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